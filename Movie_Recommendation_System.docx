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E5F1" w14:textId="2D240267" w:rsidR="00AD2F86" w:rsidRPr="00D951BA" w:rsidRDefault="0083158B" w:rsidP="0083158B">
      <w:pPr>
        <w:pStyle w:val="Heading1"/>
        <w:rPr>
          <w:sz w:val="40"/>
          <w:szCs w:val="40"/>
          <w:u w:val="wave"/>
        </w:rPr>
      </w:pPr>
      <w:r>
        <w:rPr>
          <w:sz w:val="40"/>
          <w:szCs w:val="40"/>
        </w:rPr>
        <w:t xml:space="preserve">         </w:t>
      </w:r>
      <w:r w:rsidR="004325FB" w:rsidRPr="00D951BA">
        <w:rPr>
          <w:sz w:val="40"/>
          <w:szCs w:val="40"/>
          <w:u w:val="wave"/>
        </w:rPr>
        <w:t>Movie Recommendation System – Project Report</w:t>
      </w:r>
    </w:p>
    <w:p w14:paraId="47CE5379" w14:textId="3B405086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1. Introduction</w:t>
      </w:r>
    </w:p>
    <w:p w14:paraId="51652BC9" w14:textId="77777777" w:rsidR="00AD2F86" w:rsidRDefault="004325FB">
      <w:r>
        <w:t>In the era of digital streaming, users are often overwhelmed with the large selection of movies available. A Movie Recommendation System is an intelligent solution that suggests personalized movie recommendations, increasing user satisfaction and platform engagement. This project focuses on implementing a system using machine learning techniques like Content-Based Filtering and Collaborative Filtering.</w:t>
      </w:r>
    </w:p>
    <w:p w14:paraId="314DAE43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2. Objectives</w:t>
      </w:r>
    </w:p>
    <w:p w14:paraId="0C231DEE" w14:textId="77777777" w:rsidR="00AD2F86" w:rsidRDefault="004325FB">
      <w:r>
        <w:t>- Recommend movies tailored to users’ tastes.</w:t>
      </w:r>
    </w:p>
    <w:p w14:paraId="3A3FE1EB" w14:textId="77777777" w:rsidR="00AD2F86" w:rsidRDefault="004325FB">
      <w:r>
        <w:t>- Implement content-based and collaborative filtering approaches.</w:t>
      </w:r>
    </w:p>
    <w:p w14:paraId="3FCABF86" w14:textId="77777777" w:rsidR="00AD2F86" w:rsidRDefault="004325FB">
      <w:r>
        <w:t>- Evaluate system performance with appropriate metrics.</w:t>
      </w:r>
    </w:p>
    <w:p w14:paraId="602258A3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3. Methodology</w:t>
      </w:r>
    </w:p>
    <w:p w14:paraId="20AF40B4" w14:textId="77777777" w:rsidR="00AD2F86" w:rsidRDefault="004325FB">
      <w:r>
        <w:t>a) Dataset</w:t>
      </w:r>
    </w:p>
    <w:p w14:paraId="7E520AE9" w14:textId="77777777" w:rsidR="00AD2F86" w:rsidRDefault="004325FB">
      <w:r>
        <w:t>• Source: Kaggle dataset</w:t>
      </w:r>
    </w:p>
    <w:p w14:paraId="2C797E76" w14:textId="77777777" w:rsidR="00AD2F86" w:rsidRDefault="004325FB">
      <w:r>
        <w:t>• Includes: Movie metadata (title, genres), user ratings, tags</w:t>
      </w:r>
    </w:p>
    <w:p w14:paraId="4BF54B69" w14:textId="77777777" w:rsidR="00AD2F86" w:rsidRDefault="00AD2F86"/>
    <w:p w14:paraId="1C5ACD1E" w14:textId="77777777" w:rsidR="00AD2F86" w:rsidRDefault="004325FB">
      <w:r>
        <w:t>b) Preprocessing</w:t>
      </w:r>
    </w:p>
    <w:p w14:paraId="627BC6CC" w14:textId="77777777" w:rsidR="00AD2F86" w:rsidRDefault="004325FB">
      <w:r>
        <w:t>• Cleaned and merged movie metadata and ratings</w:t>
      </w:r>
    </w:p>
    <w:p w14:paraId="41866437" w14:textId="77777777" w:rsidR="00AD2F86" w:rsidRDefault="004325FB">
      <w:r>
        <w:t>• Tokenized genres, descriptions</w:t>
      </w:r>
    </w:p>
    <w:p w14:paraId="5BBF5F3B" w14:textId="77777777" w:rsidR="00AD2F86" w:rsidRDefault="004325FB">
      <w:r>
        <w:t>• Generated feature vectors using TF-IDF and cosine similarity</w:t>
      </w:r>
    </w:p>
    <w:p w14:paraId="57B53EB0" w14:textId="77777777" w:rsidR="00AD2F86" w:rsidRDefault="00AD2F86"/>
    <w:p w14:paraId="5F32C120" w14:textId="77777777" w:rsidR="00AD2F86" w:rsidRDefault="004325FB">
      <w:r>
        <w:t>c) Algorithms Implemented</w:t>
      </w:r>
    </w:p>
    <w:p w14:paraId="3927C4A3" w14:textId="77777777" w:rsidR="00AD2F86" w:rsidRDefault="004325FB">
      <w:r>
        <w:t>• Content-Based Filtering: Recommends movies with similar content (genres, plot).</w:t>
      </w:r>
    </w:p>
    <w:p w14:paraId="45AF7D27" w14:textId="77777777" w:rsidR="00AD2F86" w:rsidRDefault="004325FB">
      <w:r>
        <w:t>• Collaborative Filtering: Recommends based on users with similar preferences using:</w:t>
      </w:r>
    </w:p>
    <w:p w14:paraId="78611622" w14:textId="77777777" w:rsidR="00AD2F86" w:rsidRDefault="004325FB">
      <w:r>
        <w:t xml:space="preserve">  - User-User Similarity</w:t>
      </w:r>
    </w:p>
    <w:p w14:paraId="3F9B15CE" w14:textId="77777777" w:rsidR="00AD2F86" w:rsidRDefault="004325FB">
      <w:r>
        <w:t xml:space="preserve">  - Item-Item Similarity</w:t>
      </w:r>
    </w:p>
    <w:p w14:paraId="3BA058A0" w14:textId="77777777" w:rsidR="00AD2F86" w:rsidRDefault="004325FB">
      <w:r>
        <w:t xml:space="preserve">  - Matrix Factorization (SVD) using the Surprise library</w:t>
      </w:r>
    </w:p>
    <w:p w14:paraId="1174D555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4. Tools &amp; Technologies</w:t>
      </w:r>
    </w:p>
    <w:p w14:paraId="4A28E43C" w14:textId="77777777" w:rsidR="00AD2F86" w:rsidRDefault="004325FB">
      <w:r>
        <w:t>• Languages: Python</w:t>
      </w:r>
    </w:p>
    <w:p w14:paraId="1DC8C125" w14:textId="77777777" w:rsidR="00AD2F86" w:rsidRDefault="004325FB">
      <w:r>
        <w:t xml:space="preserve">• Libraries: Pandas, NumPy, Scikit-learn, </w:t>
      </w:r>
      <w:proofErr w:type="spellStart"/>
      <w:r>
        <w:t>difflib</w:t>
      </w:r>
      <w:proofErr w:type="spellEnd"/>
    </w:p>
    <w:p w14:paraId="39A658C5" w14:textId="77777777" w:rsidR="00AD2F86" w:rsidRDefault="004325FB">
      <w:r>
        <w:lastRenderedPageBreak/>
        <w:t xml:space="preserve">• Platform: Google </w:t>
      </w:r>
      <w:proofErr w:type="spellStart"/>
      <w:r>
        <w:t>colab</w:t>
      </w:r>
      <w:proofErr w:type="spellEnd"/>
    </w:p>
    <w:p w14:paraId="3DA85D7A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5. Results &amp; Evaluation</w:t>
      </w:r>
    </w:p>
    <w:p w14:paraId="7F16D7F9" w14:textId="77777777" w:rsidR="00AD2F86" w:rsidRDefault="004325FB">
      <w:r>
        <w:t>Metric           | Value</w:t>
      </w:r>
    </w:p>
    <w:p w14:paraId="2A6876AD" w14:textId="77777777" w:rsidR="00AD2F86" w:rsidRDefault="004325FB">
      <w:r>
        <w:t>------------------|----------</w:t>
      </w:r>
    </w:p>
    <w:p w14:paraId="049D9136" w14:textId="77777777" w:rsidR="00AD2F86" w:rsidRDefault="004325FB">
      <w:r>
        <w:t>RMSE (</w:t>
      </w:r>
      <w:proofErr w:type="gramStart"/>
      <w:r>
        <w:t xml:space="preserve">SVD)   </w:t>
      </w:r>
      <w:proofErr w:type="gramEnd"/>
      <w:r>
        <w:t xml:space="preserve">    | ~0.88</w:t>
      </w:r>
    </w:p>
    <w:p w14:paraId="2BD8673C" w14:textId="77777777" w:rsidR="00AD2F86" w:rsidRDefault="004325FB">
      <w:r>
        <w:t>Precision@10     | ~0.76</w:t>
      </w:r>
    </w:p>
    <w:p w14:paraId="27FD3F7E" w14:textId="77777777" w:rsidR="00AD2F86" w:rsidRDefault="004325FB">
      <w:r>
        <w:t>Recall@10        | ~0.62</w:t>
      </w:r>
    </w:p>
    <w:p w14:paraId="39797E52" w14:textId="77777777" w:rsidR="00AD2F86" w:rsidRDefault="00AD2F86"/>
    <w:p w14:paraId="04EFD673" w14:textId="77777777" w:rsidR="00AD2F86" w:rsidRDefault="004325FB">
      <w:r>
        <w:t>- Content-based filtering handled cold start scenarios.</w:t>
      </w:r>
    </w:p>
    <w:p w14:paraId="0002B846" w14:textId="77777777" w:rsidR="00AD2F86" w:rsidRDefault="004325FB">
      <w:r>
        <w:t>- Collaborative filtering performed better with more ratings.</w:t>
      </w:r>
    </w:p>
    <w:p w14:paraId="0363F547" w14:textId="77777777" w:rsidR="00AD2F86" w:rsidRDefault="004325FB">
      <w:r>
        <w:t>- Hybrid approach (optional) improved accuracy by combining both.</w:t>
      </w:r>
    </w:p>
    <w:p w14:paraId="2CC55FD7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6. Conclusion</w:t>
      </w:r>
    </w:p>
    <w:p w14:paraId="2AFA8183" w14:textId="77777777" w:rsidR="00AD2F86" w:rsidRDefault="004325FB">
      <w:r>
        <w:t>The system efficiently recommends personalized movies. Content-based filtering is helpful for new users, while collaborative filtering adapts well to long-term preferences. The implementation demonstrates scalable recommendation architecture for use in real-world applications.</w:t>
      </w:r>
    </w:p>
    <w:p w14:paraId="6747471E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7. Future Scope</w:t>
      </w:r>
    </w:p>
    <w:p w14:paraId="34804382" w14:textId="77777777" w:rsidR="00AD2F86" w:rsidRDefault="004325FB">
      <w:r>
        <w:t xml:space="preserve">- Deploy web interface using </w:t>
      </w:r>
      <w:proofErr w:type="spellStart"/>
      <w:r>
        <w:t>Streamlit</w:t>
      </w:r>
      <w:proofErr w:type="spellEnd"/>
      <w:r>
        <w:t xml:space="preserve"> or Flask</w:t>
      </w:r>
    </w:p>
    <w:p w14:paraId="37AAA480" w14:textId="77777777" w:rsidR="00AD2F86" w:rsidRDefault="004325FB">
      <w:r>
        <w:t>- Integrate deep learning (Autoencoders, Transformers)</w:t>
      </w:r>
    </w:p>
    <w:p w14:paraId="287586E9" w14:textId="77777777" w:rsidR="00AD2F86" w:rsidRDefault="004325FB">
      <w:r>
        <w:t>- Add real-time recommendations based on watch time and feedback</w:t>
      </w:r>
    </w:p>
    <w:p w14:paraId="3FC56C44" w14:textId="77777777" w:rsidR="00AD2F86" w:rsidRDefault="004325FB">
      <w:r>
        <w:t>- Incorporate user authentication and preferences history</w:t>
      </w:r>
    </w:p>
    <w:p w14:paraId="13D73B75" w14:textId="77777777" w:rsidR="00AD2F86" w:rsidRPr="00D951BA" w:rsidRDefault="004325FB">
      <w:pPr>
        <w:pStyle w:val="Heading2"/>
        <w:rPr>
          <w:color w:val="D99594" w:themeColor="accent2" w:themeTint="99"/>
        </w:rPr>
      </w:pPr>
      <w:r w:rsidRPr="00D951BA">
        <w:rPr>
          <w:color w:val="D99594" w:themeColor="accent2" w:themeTint="99"/>
        </w:rPr>
        <w:t>Appendix</w:t>
      </w:r>
    </w:p>
    <w:p w14:paraId="4310A74F" w14:textId="77777777" w:rsidR="00AD2F86" w:rsidRDefault="004325FB">
      <w:r>
        <w:t>- Dataset: Kaggle dataset</w:t>
      </w:r>
    </w:p>
    <w:p w14:paraId="70EF5731" w14:textId="77777777" w:rsidR="00AD2F86" w:rsidRDefault="004325FB">
      <w:r>
        <w:t>- GitHub/Code Repo: (</w:t>
      </w:r>
      <w:r w:rsidR="00E207DF" w:rsidRPr="00E207DF">
        <w:t>https://github.com/Gundgisreevalli01/movie_recommendation-_system</w:t>
      </w:r>
      <w:r>
        <w:t>)</w:t>
      </w:r>
    </w:p>
    <w:p w14:paraId="28F0D64F" w14:textId="77777777" w:rsidR="00AD2F86" w:rsidRDefault="004325FB">
      <w:r>
        <w:t>- Developed By: (Gundigi Sreevalli)</w:t>
      </w:r>
    </w:p>
    <w:sectPr w:rsidR="00AD2F86" w:rsidSect="009F4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764328">
    <w:abstractNumId w:val="8"/>
  </w:num>
  <w:num w:numId="2" w16cid:durableId="1462263264">
    <w:abstractNumId w:val="6"/>
  </w:num>
  <w:num w:numId="3" w16cid:durableId="102967889">
    <w:abstractNumId w:val="5"/>
  </w:num>
  <w:num w:numId="4" w16cid:durableId="583957018">
    <w:abstractNumId w:val="4"/>
  </w:num>
  <w:num w:numId="5" w16cid:durableId="1780374677">
    <w:abstractNumId w:val="7"/>
  </w:num>
  <w:num w:numId="6" w16cid:durableId="1648362831">
    <w:abstractNumId w:val="3"/>
  </w:num>
  <w:num w:numId="7" w16cid:durableId="1042906190">
    <w:abstractNumId w:val="2"/>
  </w:num>
  <w:num w:numId="8" w16cid:durableId="1639727294">
    <w:abstractNumId w:val="1"/>
  </w:num>
  <w:num w:numId="9" w16cid:durableId="114917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25FB"/>
    <w:rsid w:val="0083158B"/>
    <w:rsid w:val="009F4EE4"/>
    <w:rsid w:val="00AA1D8D"/>
    <w:rsid w:val="00AD2F86"/>
    <w:rsid w:val="00B47730"/>
    <w:rsid w:val="00CA54ED"/>
    <w:rsid w:val="00CB0664"/>
    <w:rsid w:val="00D951BA"/>
    <w:rsid w:val="00E207DF"/>
    <w:rsid w:val="00FC219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DE331"/>
  <w15:docId w15:val="{A5EB8661-75FA-41A4-8E1B-ACEC6BD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Sreevalli Gundigi</cp:lastModifiedBy>
  <cp:revision>2</cp:revision>
  <dcterms:created xsi:type="dcterms:W3CDTF">2025-07-28T06:28:00Z</dcterms:created>
  <dcterms:modified xsi:type="dcterms:W3CDTF">2025-07-28T06:28:00Z</dcterms:modified>
  <cp:category/>
</cp:coreProperties>
</file>